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C7601" w14:textId="73CE586B" w:rsidR="00D01403" w:rsidRDefault="00000000">
      <w:pPr>
        <w:pStyle w:val="Title"/>
      </w:pPr>
      <w:r>
        <w:t>CSS Learning Report</w:t>
      </w:r>
      <w:r w:rsidR="000149C5">
        <w:tab/>
        <w:t xml:space="preserve">RKIT  </w:t>
      </w:r>
      <w:proofErr w:type="gramStart"/>
      <w:r w:rsidR="000149C5">
        <w:t xml:space="preserve">   [</w:t>
      </w:r>
      <w:proofErr w:type="gramEnd"/>
      <w:r w:rsidR="000149C5">
        <w:t>TASK : 2]</w:t>
      </w:r>
    </w:p>
    <w:p w14:paraId="6A94922D" w14:textId="77777777" w:rsidR="00DA2BB9" w:rsidRDefault="00DA2BB9" w:rsidP="00DA2BB9">
      <w:pPr>
        <w:spacing w:line="240" w:lineRule="auto"/>
        <w:rPr>
          <w:lang w:val="en-IN"/>
        </w:rPr>
      </w:pPr>
      <w:r w:rsidRPr="00DA2BB9">
        <w:rPr>
          <w:lang w:val="en-IN"/>
        </w:rPr>
        <w:t xml:space="preserve">CSS stands for </w:t>
      </w:r>
      <w:r w:rsidRPr="000149C5">
        <w:rPr>
          <w:b/>
          <w:bCs/>
          <w:lang w:val="en-IN"/>
        </w:rPr>
        <w:t>Cascading Style Sheet</w:t>
      </w:r>
      <w:r w:rsidRPr="00DA2BB9">
        <w:rPr>
          <w:lang w:val="en-IN"/>
        </w:rPr>
        <w:t>s</w:t>
      </w:r>
      <w:r>
        <w:rPr>
          <w:lang w:val="en-IN"/>
        </w:rPr>
        <w:t xml:space="preserve"> </w:t>
      </w:r>
    </w:p>
    <w:p w14:paraId="479AC8CC" w14:textId="72C0D411" w:rsidR="00DA2BB9" w:rsidRPr="00DA2BB9" w:rsidRDefault="00DA2BB9" w:rsidP="00DA2BB9">
      <w:pPr>
        <w:spacing w:line="240" w:lineRule="auto"/>
        <w:rPr>
          <w:lang w:val="en-IN"/>
        </w:rPr>
      </w:pPr>
      <w:r w:rsidRPr="00DA2BB9">
        <w:rPr>
          <w:lang w:val="en-IN"/>
        </w:rPr>
        <w:t>CSS describes how HTML elements are to be displayed on screen, paper, or in other media</w:t>
      </w:r>
    </w:p>
    <w:p w14:paraId="18160D35" w14:textId="77777777" w:rsidR="00DA2BB9" w:rsidRPr="00DA2BB9" w:rsidRDefault="00DA2BB9" w:rsidP="00DA2BB9">
      <w:pPr>
        <w:spacing w:line="240" w:lineRule="auto"/>
        <w:rPr>
          <w:lang w:val="en-IN"/>
        </w:rPr>
      </w:pPr>
      <w:r w:rsidRPr="00DA2BB9">
        <w:rPr>
          <w:lang w:val="en-IN"/>
        </w:rPr>
        <w:t>CSS saves a lot of work. It can control the layout of multiple web pages all at once</w:t>
      </w:r>
    </w:p>
    <w:p w14:paraId="21056E97" w14:textId="77777777" w:rsidR="00DA2BB9" w:rsidRPr="00DA2BB9" w:rsidRDefault="00DA2BB9" w:rsidP="00DA2BB9">
      <w:pPr>
        <w:spacing w:line="240" w:lineRule="auto"/>
        <w:rPr>
          <w:lang w:val="en-IN"/>
        </w:rPr>
      </w:pPr>
      <w:r w:rsidRPr="00DA2BB9">
        <w:rPr>
          <w:lang w:val="en-IN"/>
        </w:rPr>
        <w:t>External stylesheets are stored in CSS files</w:t>
      </w:r>
    </w:p>
    <w:p w14:paraId="4907DB48" w14:textId="68706381" w:rsidR="00D01403" w:rsidRDefault="00D01403" w:rsidP="00DA2BB9"/>
    <w:p w14:paraId="4D74279B" w14:textId="77777777" w:rsidR="00D01403" w:rsidRDefault="00000000">
      <w:pPr>
        <w:pStyle w:val="Heading1"/>
      </w:pPr>
      <w:r>
        <w:t>1. CSS Selectors</w:t>
      </w:r>
    </w:p>
    <w:p w14:paraId="7C2045F6" w14:textId="270D5348" w:rsidR="00D01403" w:rsidRDefault="00000000">
      <w:r>
        <w:t>CSS Selectors are used to select the HTML elements you want to style. I learned about different types of selectors like</w:t>
      </w:r>
    </w:p>
    <w:p w14:paraId="429E6001" w14:textId="331E228D" w:rsidR="00DA2BB9" w:rsidRDefault="00DA2BB9">
      <w:r>
        <w:t>Universal selector *</w:t>
      </w:r>
    </w:p>
    <w:p w14:paraId="3E8F1976" w14:textId="07461D3E" w:rsidR="00DA2BB9" w:rsidRDefault="00DA2BB9">
      <w:r>
        <w:t>Element selector (element name)</w:t>
      </w:r>
    </w:p>
    <w:p w14:paraId="4F87BB73" w14:textId="5F8A737A" w:rsidR="00DA2BB9" w:rsidRDefault="00DA2BB9">
      <w:r>
        <w:t xml:space="preserve">Class, id selector </w:t>
      </w:r>
      <w:proofErr w:type="gramStart"/>
      <w:r w:rsidR="006E05AD">
        <w:t>(</w:t>
      </w:r>
      <w:r>
        <w:t xml:space="preserve"> .</w:t>
      </w:r>
      <w:proofErr w:type="gramEnd"/>
      <w:r>
        <w:t xml:space="preserve"> , # )</w:t>
      </w:r>
    </w:p>
    <w:p w14:paraId="797B0463" w14:textId="5D7CFA2B" w:rsidR="00DA2BB9" w:rsidRDefault="00DA2BB9">
      <w:r>
        <w:t>Attribute selector (input[type</w:t>
      </w:r>
      <w:proofErr w:type="gramStart"/>
      <w:r>
        <w:t>=”number</w:t>
      </w:r>
      <w:proofErr w:type="gramEnd"/>
      <w:r>
        <w:t>”] ) aka wildcard selector ^= (begin) , $= (end), *= (any)</w:t>
      </w:r>
    </w:p>
    <w:p w14:paraId="5FCF700B" w14:textId="79FABDC8" w:rsidR="006E05AD" w:rsidRDefault="006E05AD">
      <w:r>
        <w:t xml:space="preserve">Sibling selector </w:t>
      </w:r>
      <w:proofErr w:type="gramStart"/>
      <w:r>
        <w:t>~ ,</w:t>
      </w:r>
      <w:proofErr w:type="gramEnd"/>
      <w:r>
        <w:t xml:space="preserve"> +</w:t>
      </w:r>
    </w:p>
    <w:p w14:paraId="60B5B5F2" w14:textId="0D28A983" w:rsidR="00DA2BB9" w:rsidRDefault="006E05AD">
      <w:r>
        <w:t>Pusudo selectors</w:t>
      </w:r>
    </w:p>
    <w:p w14:paraId="7D28FAB4" w14:textId="77777777" w:rsidR="00D01403" w:rsidRDefault="00000000">
      <w:pPr>
        <w:pStyle w:val="Heading1"/>
      </w:pPr>
      <w:r>
        <w:t>2. Box Model</w:t>
      </w:r>
    </w:p>
    <w:p w14:paraId="2826D3D6" w14:textId="77777777" w:rsidR="00D01403" w:rsidRDefault="00000000">
      <w:r>
        <w:t>The Box Model is an essential concept in CSS that explains how elements are structured. I learned how each element is made up of four areas: content, padding, border, and margin. Understanding this helps in controlling the space around elements.</w:t>
      </w:r>
    </w:p>
    <w:p w14:paraId="41291A9C" w14:textId="642E0DE9" w:rsidR="001A368D" w:rsidRDefault="001A368D">
      <w:r>
        <w:t>Content-</w:t>
      </w:r>
      <w:proofErr w:type="gramStart"/>
      <w:r>
        <w:t>box :</w:t>
      </w:r>
      <w:proofErr w:type="gramEnd"/>
      <w:r>
        <w:t xml:space="preserve"> Default box-sizing , width and height directly applied to content </w:t>
      </w:r>
    </w:p>
    <w:p w14:paraId="0A3D6C66" w14:textId="157B36E1" w:rsidR="001A368D" w:rsidRDefault="001A368D">
      <w:r>
        <w:t>Border-box: Width and height include the content, padding + border</w:t>
      </w:r>
    </w:p>
    <w:p w14:paraId="749989BD" w14:textId="77777777" w:rsidR="00D01403" w:rsidRDefault="00000000">
      <w:pPr>
        <w:pStyle w:val="Heading1"/>
      </w:pPr>
      <w:r>
        <w:t>3. Flexbox</w:t>
      </w:r>
    </w:p>
    <w:p w14:paraId="4145FF10" w14:textId="77777777" w:rsidR="00D01403" w:rsidRDefault="00000000">
      <w:r>
        <w:t>Flexbox is a layout model that allows for flexible and responsive design. I learned how to use flexbox to align items in rows or columns and distribute space efficiently, which helps in making web pages look good on different devices.</w:t>
      </w:r>
    </w:p>
    <w:p w14:paraId="363D93BE" w14:textId="6147324C" w:rsidR="006E05AD" w:rsidRDefault="006E05AD">
      <w:r>
        <w:t xml:space="preserve">When should we use </w:t>
      </w:r>
      <w:r>
        <w:t>flex</w:t>
      </w:r>
      <w:r>
        <w:t xml:space="preserve"> </w:t>
      </w:r>
    </w:p>
    <w:p w14:paraId="2C98CD7F" w14:textId="50F4F914" w:rsidR="001A368D" w:rsidRDefault="006E05AD">
      <w:r>
        <w:lastRenderedPageBreak/>
        <w:t xml:space="preserve">1D </w:t>
      </w:r>
      <w:proofErr w:type="gramStart"/>
      <w:r>
        <w:t>layout  ,</w:t>
      </w:r>
      <w:proofErr w:type="gramEnd"/>
      <w:r>
        <w:t xml:space="preserve"> Simpler layout</w:t>
      </w:r>
    </w:p>
    <w:p w14:paraId="194E319C" w14:textId="67D1FDB1" w:rsidR="006E05AD" w:rsidRDefault="006E05AD">
      <w:r>
        <w:t>Dynamic item sizes</w:t>
      </w:r>
    </w:p>
    <w:p w14:paraId="3556D5C4" w14:textId="77777777" w:rsidR="00D01403" w:rsidRDefault="00000000">
      <w:pPr>
        <w:pStyle w:val="Heading1"/>
      </w:pPr>
      <w:r>
        <w:t>4. CSS Grid</w:t>
      </w:r>
    </w:p>
    <w:p w14:paraId="5F538895" w14:textId="77777777" w:rsidR="00D01403" w:rsidRDefault="00000000">
      <w:r>
        <w:t>CSS Grid is another powerful layout system. It helps in designing complex web layouts easily by dividing the page into a grid. I learned how to create multi-column and multi-row layouts that adjust to the screen size.</w:t>
      </w:r>
    </w:p>
    <w:p w14:paraId="0024157D" w14:textId="7870FE49" w:rsidR="001A368D" w:rsidRDefault="001A368D">
      <w:r>
        <w:t xml:space="preserve">When should we use grid </w:t>
      </w:r>
    </w:p>
    <w:p w14:paraId="7FBDBD42" w14:textId="4957AA26" w:rsidR="001A368D" w:rsidRDefault="001A368D">
      <w:r>
        <w:t>2D complex layout having rows and cols</w:t>
      </w:r>
    </w:p>
    <w:p w14:paraId="53764029" w14:textId="65BD6375" w:rsidR="001A368D" w:rsidRDefault="001A368D">
      <w:r>
        <w:t>Asymmetrical layout like dashboard widgets of different size</w:t>
      </w:r>
    </w:p>
    <w:p w14:paraId="0C7B887A" w14:textId="74A6639D" w:rsidR="001A368D" w:rsidRDefault="001A368D">
      <w:r>
        <w:t>Complex grid like ecommerce store product grid …</w:t>
      </w:r>
    </w:p>
    <w:p w14:paraId="22ABA7CE" w14:textId="77777777" w:rsidR="00D01403" w:rsidRDefault="00000000">
      <w:pPr>
        <w:pStyle w:val="Heading1"/>
      </w:pPr>
      <w:r>
        <w:t>5. Typography</w:t>
      </w:r>
    </w:p>
    <w:p w14:paraId="2E513DFD" w14:textId="00BD8D78" w:rsidR="00D01403" w:rsidRDefault="00000000">
      <w:r>
        <w:t xml:space="preserve">Typography in CSS is all about styling text. I learned </w:t>
      </w:r>
      <w:r w:rsidR="006E05AD">
        <w:t>about</w:t>
      </w:r>
    </w:p>
    <w:p w14:paraId="3E26F4AD" w14:textId="4AE53428" w:rsidR="006E05AD" w:rsidRDefault="006E05AD">
      <w:proofErr w:type="gramStart"/>
      <w:r>
        <w:t>Font :</w:t>
      </w:r>
      <w:proofErr w:type="gramEnd"/>
      <w:r>
        <w:t xml:space="preserve"> family , size , weight , style(italic)</w:t>
      </w:r>
    </w:p>
    <w:p w14:paraId="458E4CA4" w14:textId="7DFE6CF1" w:rsidR="006E05AD" w:rsidRDefault="006E05AD">
      <w:proofErr w:type="gramStart"/>
      <w:r>
        <w:t>Text :</w:t>
      </w:r>
      <w:proofErr w:type="gramEnd"/>
      <w:r>
        <w:t xml:space="preserve"> align , transform , decoration , shadow </w:t>
      </w:r>
    </w:p>
    <w:p w14:paraId="1BA32050" w14:textId="2BECE70E" w:rsidR="006E05AD" w:rsidRDefault="006E05AD">
      <w:r>
        <w:t xml:space="preserve">Line </w:t>
      </w:r>
      <w:proofErr w:type="gramStart"/>
      <w:r>
        <w:t>height ,</w:t>
      </w:r>
      <w:proofErr w:type="gramEnd"/>
      <w:r>
        <w:t xml:space="preserve"> letter spacing </w:t>
      </w:r>
    </w:p>
    <w:p w14:paraId="7DC3D691" w14:textId="77777777" w:rsidR="00D01403" w:rsidRDefault="00000000">
      <w:pPr>
        <w:pStyle w:val="Heading1"/>
      </w:pPr>
      <w:r>
        <w:t>6. Colors and Backgrounds</w:t>
      </w:r>
    </w:p>
    <w:p w14:paraId="5D0B79B3" w14:textId="4A1314F0" w:rsidR="00D01403" w:rsidRDefault="00000000">
      <w:r>
        <w:t xml:space="preserve">In this topic, I learned how to apply colors and images to the background of web pages. I learned about different color formats like </w:t>
      </w:r>
      <w:r w:rsidRPr="00D3407A">
        <w:rPr>
          <w:b/>
          <w:bCs/>
        </w:rPr>
        <w:t xml:space="preserve">RGB, HEX </w:t>
      </w:r>
      <w:r w:rsidR="00CC6433">
        <w:rPr>
          <w:b/>
          <w:bCs/>
        </w:rPr>
        <w:t xml:space="preserve">&amp; </w:t>
      </w:r>
      <w:r w:rsidRPr="00D3407A">
        <w:rPr>
          <w:b/>
          <w:bCs/>
        </w:rPr>
        <w:t>HSL</w:t>
      </w:r>
      <w:r>
        <w:t>, and how to use gradients.</w:t>
      </w:r>
    </w:p>
    <w:p w14:paraId="1C48C024" w14:textId="77777777" w:rsidR="00D01403" w:rsidRDefault="00000000">
      <w:pPr>
        <w:pStyle w:val="Heading1"/>
      </w:pPr>
      <w:r>
        <w:t>7. Positioning</w:t>
      </w:r>
    </w:p>
    <w:p w14:paraId="2DFFDF13" w14:textId="77777777" w:rsidR="00D01403" w:rsidRDefault="00000000">
      <w:r>
        <w:t xml:space="preserve">Positioning allows me to place elements exactly where I want them on the page. I learned about different position properties like </w:t>
      </w:r>
      <w:r w:rsidRPr="00CC6433">
        <w:rPr>
          <w:b/>
          <w:bCs/>
        </w:rPr>
        <w:t>static, relative, absolute,</w:t>
      </w:r>
      <w:r>
        <w:t xml:space="preserve"> and </w:t>
      </w:r>
      <w:r w:rsidRPr="00CC6433">
        <w:rPr>
          <w:b/>
          <w:bCs/>
        </w:rPr>
        <w:t>fixed</w:t>
      </w:r>
      <w:r>
        <w:t xml:space="preserve"> positioning.</w:t>
      </w:r>
    </w:p>
    <w:p w14:paraId="4C1DA602" w14:textId="77777777" w:rsidR="00D01403" w:rsidRDefault="00000000">
      <w:pPr>
        <w:pStyle w:val="Heading1"/>
      </w:pPr>
      <w:r>
        <w:t>8. Responsive Design</w:t>
      </w:r>
    </w:p>
    <w:p w14:paraId="287666DB" w14:textId="77777777" w:rsidR="00D01403" w:rsidRDefault="00000000">
      <w:r>
        <w:t>Responsive design is crucial for making websites look good on all devices. I learned how to use media queries to change the layout and styles of a page based on the screen size.</w:t>
      </w:r>
    </w:p>
    <w:p w14:paraId="2F847554" w14:textId="543D72F4" w:rsidR="00D01403" w:rsidRDefault="006E05AD">
      <w:pPr>
        <w:pStyle w:val="Heading1"/>
      </w:pPr>
      <w:r>
        <w:lastRenderedPageBreak/>
        <w:t>9</w:t>
      </w:r>
      <w:r w:rsidR="00000000">
        <w:t>. CSS Variables</w:t>
      </w:r>
    </w:p>
    <w:p w14:paraId="0795DB8E" w14:textId="77777777" w:rsidR="00D01403" w:rsidRDefault="00000000">
      <w:r>
        <w:t>CSS Variables allow for reusable values throughout the stylesheet, making it easier to maintain and update. I learned how to define and use these variables for colors, font sizes, and other properties.</w:t>
      </w:r>
    </w:p>
    <w:p w14:paraId="0384408C" w14:textId="77777777" w:rsidR="006E05AD" w:rsidRDefault="006E05AD"/>
    <w:p w14:paraId="1BE14F2F" w14:textId="77777777" w:rsidR="006E05AD" w:rsidRPr="00CC6433" w:rsidRDefault="006E05AD" w:rsidP="00CC6433">
      <w:pPr>
        <w:rPr>
          <w:sz w:val="40"/>
          <w:szCs w:val="40"/>
        </w:rPr>
      </w:pPr>
    </w:p>
    <w:p w14:paraId="0ECCBC98" w14:textId="25BC1E29" w:rsidR="006E05AD" w:rsidRPr="00CC6433" w:rsidRDefault="006E05AD" w:rsidP="00CC6433">
      <w:pPr>
        <w:rPr>
          <w:b/>
          <w:bCs/>
          <w:sz w:val="40"/>
          <w:szCs w:val="40"/>
        </w:rPr>
      </w:pPr>
      <w:r w:rsidRPr="00CC6433">
        <w:rPr>
          <w:b/>
          <w:bCs/>
          <w:sz w:val="40"/>
          <w:szCs w:val="40"/>
          <w:highlight w:val="darkGray"/>
        </w:rPr>
        <w:t>Features of CSS 3</w:t>
      </w:r>
    </w:p>
    <w:p w14:paraId="1C86057E" w14:textId="28E23C88" w:rsidR="006E05AD" w:rsidRPr="00CC6433" w:rsidRDefault="008A3DCA" w:rsidP="00CC6433">
      <w:pPr>
        <w:pStyle w:val="ListParagraph"/>
        <w:numPr>
          <w:ilvl w:val="0"/>
          <w:numId w:val="11"/>
        </w:numPr>
        <w:rPr>
          <w:b/>
          <w:bCs/>
        </w:rPr>
      </w:pPr>
      <w:r w:rsidRPr="00CC6433">
        <w:rPr>
          <w:b/>
          <w:bCs/>
        </w:rPr>
        <w:t xml:space="preserve">Advanced </w:t>
      </w:r>
      <w:proofErr w:type="gramStart"/>
      <w:r w:rsidRPr="00CC6433">
        <w:rPr>
          <w:b/>
          <w:bCs/>
        </w:rPr>
        <w:t>selectors :</w:t>
      </w:r>
      <w:proofErr w:type="gramEnd"/>
      <w:r w:rsidR="00CC6433">
        <w:rPr>
          <w:b/>
          <w:bCs/>
        </w:rPr>
        <w:t xml:space="preserve"> </w:t>
      </w:r>
      <w:r w:rsidRPr="00CC6433">
        <w:rPr>
          <w:b/>
          <w:bCs/>
        </w:rPr>
        <w:t xml:space="preserve">nth-child() </w:t>
      </w:r>
    </w:p>
    <w:p w14:paraId="66F6C978" w14:textId="35FAB989" w:rsidR="008A3DCA" w:rsidRPr="00CC6433" w:rsidRDefault="008A3DCA" w:rsidP="00CC6433">
      <w:pPr>
        <w:pStyle w:val="ListParagraph"/>
        <w:numPr>
          <w:ilvl w:val="0"/>
          <w:numId w:val="11"/>
        </w:numPr>
        <w:rPr>
          <w:b/>
          <w:bCs/>
        </w:rPr>
      </w:pPr>
      <w:r w:rsidRPr="00CC6433">
        <w:rPr>
          <w:b/>
          <w:bCs/>
        </w:rPr>
        <w:t xml:space="preserve">Box </w:t>
      </w:r>
      <w:proofErr w:type="gramStart"/>
      <w:r w:rsidRPr="00CC6433">
        <w:rPr>
          <w:b/>
          <w:bCs/>
        </w:rPr>
        <w:t>model :</w:t>
      </w:r>
      <w:proofErr w:type="gramEnd"/>
      <w:r w:rsidRPr="00CC6433">
        <w:rPr>
          <w:b/>
          <w:bCs/>
        </w:rPr>
        <w:t xml:space="preserve"> border-box</w:t>
      </w:r>
    </w:p>
    <w:p w14:paraId="6A26DDDD" w14:textId="6EEEC36A" w:rsidR="008A3DCA" w:rsidRPr="00CC6433" w:rsidRDefault="008A3DCA" w:rsidP="00CC6433">
      <w:pPr>
        <w:pStyle w:val="ListParagraph"/>
        <w:numPr>
          <w:ilvl w:val="0"/>
          <w:numId w:val="11"/>
        </w:numPr>
        <w:rPr>
          <w:b/>
          <w:bCs/>
        </w:rPr>
      </w:pPr>
      <w:r w:rsidRPr="00CC6433">
        <w:rPr>
          <w:b/>
          <w:bCs/>
        </w:rPr>
        <w:t xml:space="preserve">Background &amp; </w:t>
      </w:r>
      <w:proofErr w:type="gramStart"/>
      <w:r w:rsidRPr="00CC6433">
        <w:rPr>
          <w:b/>
          <w:bCs/>
        </w:rPr>
        <w:t>border :</w:t>
      </w:r>
      <w:proofErr w:type="gramEnd"/>
      <w:r w:rsidRPr="00CC6433">
        <w:rPr>
          <w:b/>
          <w:bCs/>
        </w:rPr>
        <w:t xml:space="preserve"> </w:t>
      </w:r>
      <w:proofErr w:type="spellStart"/>
      <w:r w:rsidRPr="00CC6433">
        <w:rPr>
          <w:b/>
          <w:bCs/>
        </w:rPr>
        <w:t>url</w:t>
      </w:r>
      <w:proofErr w:type="spellEnd"/>
      <w:r w:rsidRPr="00CC6433">
        <w:rPr>
          <w:b/>
          <w:bCs/>
        </w:rPr>
        <w:t>() , border-radius …</w:t>
      </w:r>
    </w:p>
    <w:p w14:paraId="197DFA01" w14:textId="292F20C4" w:rsidR="008A3DCA" w:rsidRPr="00CC6433" w:rsidRDefault="008A3DCA" w:rsidP="00CC6433">
      <w:pPr>
        <w:pStyle w:val="ListParagraph"/>
        <w:numPr>
          <w:ilvl w:val="0"/>
          <w:numId w:val="11"/>
        </w:numPr>
        <w:rPr>
          <w:b/>
          <w:bCs/>
        </w:rPr>
      </w:pPr>
      <w:proofErr w:type="gramStart"/>
      <w:r w:rsidRPr="00CC6433">
        <w:rPr>
          <w:b/>
          <w:bCs/>
        </w:rPr>
        <w:t>Text :</w:t>
      </w:r>
      <w:proofErr w:type="gramEnd"/>
      <w:r w:rsidRPr="00CC6433">
        <w:rPr>
          <w:b/>
          <w:bCs/>
        </w:rPr>
        <w:t xml:space="preserve"> shadow</w:t>
      </w:r>
    </w:p>
    <w:p w14:paraId="3E8F6BC3" w14:textId="0A390899" w:rsidR="008A3DCA" w:rsidRPr="00CC6433" w:rsidRDefault="008A3DCA" w:rsidP="00CC6433">
      <w:pPr>
        <w:pStyle w:val="ListParagraph"/>
        <w:numPr>
          <w:ilvl w:val="0"/>
          <w:numId w:val="11"/>
        </w:numPr>
        <w:rPr>
          <w:b/>
          <w:bCs/>
        </w:rPr>
      </w:pPr>
      <w:proofErr w:type="gramStart"/>
      <w:r w:rsidRPr="00CC6433">
        <w:rPr>
          <w:b/>
          <w:bCs/>
        </w:rPr>
        <w:t>Animation</w:t>
      </w:r>
      <w:r w:rsidR="00CC6433">
        <w:rPr>
          <w:b/>
          <w:bCs/>
        </w:rPr>
        <w:t xml:space="preserve"> </w:t>
      </w:r>
      <w:r w:rsidRPr="00CC6433">
        <w:rPr>
          <w:b/>
          <w:bCs/>
        </w:rPr>
        <w:t>:</w:t>
      </w:r>
      <w:proofErr w:type="gramEnd"/>
      <w:r w:rsidRPr="00CC6433">
        <w:rPr>
          <w:b/>
          <w:bCs/>
        </w:rPr>
        <w:t xml:space="preserve"> @keyframes</w:t>
      </w:r>
    </w:p>
    <w:p w14:paraId="7AA2650D" w14:textId="283CD9C8" w:rsidR="008A3DCA" w:rsidRPr="00CC6433" w:rsidRDefault="008A3DCA" w:rsidP="00CC6433">
      <w:pPr>
        <w:pStyle w:val="ListParagraph"/>
        <w:numPr>
          <w:ilvl w:val="0"/>
          <w:numId w:val="11"/>
        </w:numPr>
        <w:rPr>
          <w:b/>
          <w:bCs/>
        </w:rPr>
      </w:pPr>
      <w:proofErr w:type="gramStart"/>
      <w:r w:rsidRPr="00CC6433">
        <w:rPr>
          <w:b/>
          <w:bCs/>
        </w:rPr>
        <w:t>Flexbox ,grid</w:t>
      </w:r>
      <w:proofErr w:type="gramEnd"/>
    </w:p>
    <w:p w14:paraId="70FF4CD0" w14:textId="42D06BFF" w:rsidR="008A3DCA" w:rsidRPr="00CC6433" w:rsidRDefault="008A3DCA" w:rsidP="00CC6433">
      <w:pPr>
        <w:pStyle w:val="ListParagraph"/>
        <w:numPr>
          <w:ilvl w:val="0"/>
          <w:numId w:val="11"/>
        </w:numPr>
        <w:rPr>
          <w:b/>
          <w:bCs/>
        </w:rPr>
      </w:pPr>
      <w:r w:rsidRPr="00CC6433">
        <w:rPr>
          <w:b/>
          <w:bCs/>
        </w:rPr>
        <w:t>Transforms</w:t>
      </w:r>
    </w:p>
    <w:p w14:paraId="37AF6F86" w14:textId="187B7D50" w:rsidR="008A3DCA" w:rsidRPr="00CC6433" w:rsidRDefault="008A3DCA" w:rsidP="00CC6433">
      <w:pPr>
        <w:pStyle w:val="ListParagraph"/>
        <w:numPr>
          <w:ilvl w:val="0"/>
          <w:numId w:val="11"/>
        </w:numPr>
        <w:rPr>
          <w:b/>
          <w:bCs/>
        </w:rPr>
      </w:pPr>
      <w:r w:rsidRPr="00CC6433">
        <w:rPr>
          <w:b/>
          <w:bCs/>
        </w:rPr>
        <w:t>Gradients</w:t>
      </w:r>
    </w:p>
    <w:p w14:paraId="478E113D" w14:textId="35DD9CBA" w:rsidR="008A3DCA" w:rsidRPr="00CC6433" w:rsidRDefault="008A3DCA" w:rsidP="00CC6433">
      <w:pPr>
        <w:pStyle w:val="ListParagraph"/>
        <w:numPr>
          <w:ilvl w:val="0"/>
          <w:numId w:val="11"/>
        </w:numPr>
        <w:rPr>
          <w:b/>
          <w:bCs/>
        </w:rPr>
      </w:pPr>
      <w:r w:rsidRPr="00CC6433">
        <w:rPr>
          <w:b/>
          <w:bCs/>
        </w:rPr>
        <w:t xml:space="preserve">Variables </w:t>
      </w:r>
    </w:p>
    <w:p w14:paraId="4C58E38B" w14:textId="77777777" w:rsidR="008A3DCA" w:rsidRDefault="008A3DCA">
      <w:pPr>
        <w:rPr>
          <w:b/>
          <w:bCs/>
        </w:rPr>
      </w:pPr>
    </w:p>
    <w:p w14:paraId="798C1C28" w14:textId="77777777" w:rsidR="008A3DCA" w:rsidRPr="006E05AD" w:rsidRDefault="008A3DCA">
      <w:pPr>
        <w:rPr>
          <w:b/>
          <w:bCs/>
        </w:rPr>
      </w:pPr>
    </w:p>
    <w:sectPr w:rsidR="008A3DCA" w:rsidRPr="006E05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C85BBB"/>
    <w:multiLevelType w:val="multilevel"/>
    <w:tmpl w:val="98FC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6459A"/>
    <w:multiLevelType w:val="hybridMultilevel"/>
    <w:tmpl w:val="E45AE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810545">
    <w:abstractNumId w:val="8"/>
  </w:num>
  <w:num w:numId="2" w16cid:durableId="24985465">
    <w:abstractNumId w:val="6"/>
  </w:num>
  <w:num w:numId="3" w16cid:durableId="523203669">
    <w:abstractNumId w:val="5"/>
  </w:num>
  <w:num w:numId="4" w16cid:durableId="739984957">
    <w:abstractNumId w:val="4"/>
  </w:num>
  <w:num w:numId="5" w16cid:durableId="11880203">
    <w:abstractNumId w:val="7"/>
  </w:num>
  <w:num w:numId="6" w16cid:durableId="625047119">
    <w:abstractNumId w:val="3"/>
  </w:num>
  <w:num w:numId="7" w16cid:durableId="1500392644">
    <w:abstractNumId w:val="2"/>
  </w:num>
  <w:num w:numId="8" w16cid:durableId="1760981053">
    <w:abstractNumId w:val="1"/>
  </w:num>
  <w:num w:numId="9" w16cid:durableId="1853108673">
    <w:abstractNumId w:val="0"/>
  </w:num>
  <w:num w:numId="10" w16cid:durableId="1898471860">
    <w:abstractNumId w:val="9"/>
  </w:num>
  <w:num w:numId="11" w16cid:durableId="1396732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9C5"/>
    <w:rsid w:val="00034616"/>
    <w:rsid w:val="0006063C"/>
    <w:rsid w:val="000A79BB"/>
    <w:rsid w:val="0015074B"/>
    <w:rsid w:val="001A368D"/>
    <w:rsid w:val="0029639D"/>
    <w:rsid w:val="00326F90"/>
    <w:rsid w:val="006E05AD"/>
    <w:rsid w:val="008A3DCA"/>
    <w:rsid w:val="00AA1D8D"/>
    <w:rsid w:val="00B47730"/>
    <w:rsid w:val="00CB0664"/>
    <w:rsid w:val="00CC6433"/>
    <w:rsid w:val="00D01403"/>
    <w:rsid w:val="00D3407A"/>
    <w:rsid w:val="00DA2B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BDF60"/>
  <w14:defaultImageDpi w14:val="300"/>
  <w15:docId w15:val="{4661AA8A-8E6C-4961-B444-98F9FCBC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 Khunt</cp:lastModifiedBy>
  <cp:revision>4</cp:revision>
  <dcterms:created xsi:type="dcterms:W3CDTF">2013-12-23T23:15:00Z</dcterms:created>
  <dcterms:modified xsi:type="dcterms:W3CDTF">2024-09-17T09:24:00Z</dcterms:modified>
  <cp:category/>
</cp:coreProperties>
</file>