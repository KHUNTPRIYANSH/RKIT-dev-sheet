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14A27" w14:textId="41E05B5A" w:rsidR="00B00AFD" w:rsidRDefault="00000000">
      <w:pPr>
        <w:pStyle w:val="Title"/>
      </w:pPr>
      <w:r>
        <w:t>Learning Report on JavaScript</w:t>
      </w:r>
      <w:r w:rsidR="007E3FF0">
        <w:t xml:space="preserve">     RKIT#4</w:t>
      </w:r>
    </w:p>
    <w:p w14:paraId="14365EF6" w14:textId="77777777" w:rsidR="00B00AFD" w:rsidRDefault="00000000">
      <w:pPr>
        <w:pStyle w:val="Heading1"/>
      </w:pPr>
      <w:r>
        <w:t>Introduction to JavaScript</w:t>
      </w:r>
    </w:p>
    <w:p w14:paraId="04E5BDF7" w14:textId="65529A05" w:rsidR="00B00AFD" w:rsidRDefault="00000000">
      <w:r>
        <w:t xml:space="preserve">JavaScript (JS) is a </w:t>
      </w:r>
      <w:r w:rsidRPr="007E3FF0">
        <w:rPr>
          <w:highlight w:val="yellow"/>
        </w:rPr>
        <w:t>programming</w:t>
      </w:r>
      <w:r w:rsidR="007E3FF0" w:rsidRPr="007E3FF0">
        <w:rPr>
          <w:highlight w:val="yellow"/>
        </w:rPr>
        <w:t xml:space="preserve"> as well as scripting</w:t>
      </w:r>
      <w:r w:rsidRPr="007E3FF0">
        <w:rPr>
          <w:highlight w:val="yellow"/>
        </w:rPr>
        <w:t xml:space="preserve"> language</w:t>
      </w:r>
      <w:r>
        <w:t xml:space="preserve"> used to create interactive and dynamic content on websites. It allows developers to add functionality such as animations, form validation, pop-ups, and more to make web pages come to life.</w:t>
      </w:r>
    </w:p>
    <w:p w14:paraId="7CB561DA" w14:textId="77777777" w:rsidR="00B00AFD" w:rsidRDefault="00000000">
      <w:pPr>
        <w:pStyle w:val="Heading2"/>
      </w:pPr>
      <w:r>
        <w:t>Why Use JavaScript?</w:t>
      </w:r>
    </w:p>
    <w:p w14:paraId="5577E014" w14:textId="77777777" w:rsidR="00B00AFD" w:rsidRDefault="00000000">
      <w:r>
        <w:t>JavaScript is essential for making web pages interactive. While HTML provides the structure and CSS handles the design</w:t>
      </w:r>
      <w:r w:rsidRPr="007E3FF0">
        <w:rPr>
          <w:highlight w:val="yellow"/>
        </w:rPr>
        <w:t>, JavaScript adds behavior</w:t>
      </w:r>
      <w:r>
        <w:t xml:space="preserve">. It allows developers to respond to </w:t>
      </w:r>
      <w:r w:rsidRPr="007E3FF0">
        <w:rPr>
          <w:highlight w:val="yellow"/>
        </w:rPr>
        <w:t>user actions, manipulate content dynamically, and communicate with servers</w:t>
      </w:r>
      <w:r>
        <w:t>.</w:t>
      </w:r>
    </w:p>
    <w:p w14:paraId="72DC5114" w14:textId="77777777" w:rsidR="00B00AFD" w:rsidRDefault="00000000">
      <w:pPr>
        <w:pStyle w:val="Heading2"/>
      </w:pPr>
      <w:r>
        <w:t>How to Include JavaScript</w:t>
      </w:r>
    </w:p>
    <w:p w14:paraId="091F691A" w14:textId="77777777" w:rsidR="00B00AFD" w:rsidRDefault="00000000">
      <w:r>
        <w:t xml:space="preserve">JavaScript can be included in a web page in two ways: </w:t>
      </w:r>
    </w:p>
    <w:p w14:paraId="150FAF3D" w14:textId="080DB2E6" w:rsidR="00B00AFD" w:rsidRDefault="00000000">
      <w:pPr>
        <w:pStyle w:val="ListNumber"/>
      </w:pPr>
      <w:r>
        <w:t>Inline: You can add JavaScript directly inside an HTML tag using the 'script' tag.</w:t>
      </w:r>
    </w:p>
    <w:p w14:paraId="15C271C2" w14:textId="77777777" w:rsidR="00B00AFD" w:rsidRDefault="00000000">
      <w:r>
        <w:t>Example: `&lt;script&gt;alert('Hello, world!');&lt;/script&gt;`</w:t>
      </w:r>
    </w:p>
    <w:p w14:paraId="5F92D499" w14:textId="11B70ABE" w:rsidR="00B00AFD" w:rsidRDefault="00000000">
      <w:pPr>
        <w:pStyle w:val="ListNumber"/>
      </w:pPr>
      <w:r>
        <w:t>External File: JavaScript code can be written in a separate file and linked using the 'script' tag.</w:t>
      </w:r>
    </w:p>
    <w:p w14:paraId="1EF2E978" w14:textId="77777777" w:rsidR="00B00AFD" w:rsidRDefault="00000000">
      <w:r>
        <w:t>Example: `&lt;script src='app.js'&gt;&lt;/script&gt;`</w:t>
      </w:r>
    </w:p>
    <w:p w14:paraId="67F36C0B" w14:textId="77777777" w:rsidR="00B00AFD" w:rsidRDefault="00000000">
      <w:pPr>
        <w:pStyle w:val="Heading2"/>
      </w:pPr>
      <w:r>
        <w:t>Difference Between Loading in Head and End of Body</w:t>
      </w:r>
    </w:p>
    <w:p w14:paraId="0084DED5" w14:textId="71A6DC0B" w:rsidR="00B00AFD" w:rsidRDefault="00000000">
      <w:r>
        <w:t xml:space="preserve">1. In Head: </w:t>
      </w:r>
      <w:r w:rsidRPr="007E3FF0">
        <w:rPr>
          <w:highlight w:val="yellow"/>
        </w:rPr>
        <w:t>If you load JavaScript in the head, it will run before the page content is fully loaded</w:t>
      </w:r>
      <w:r>
        <w:t>. This can slow down the page load time. Example: `&lt;head&gt;&lt;script src='app.js'&gt;&lt;/script&gt;&lt;/head&gt;`</w:t>
      </w:r>
    </w:p>
    <w:p w14:paraId="04653606" w14:textId="2BC46859" w:rsidR="00B00AFD" w:rsidRDefault="00000000">
      <w:r>
        <w:t xml:space="preserve">2. End of Body: </w:t>
      </w:r>
      <w:r w:rsidRPr="007E3FF0">
        <w:rPr>
          <w:highlight w:val="yellow"/>
        </w:rPr>
        <w:t>Loading JavaScript at the end of the body ensures that the HTML content loads first, making the page faster</w:t>
      </w:r>
      <w:r>
        <w:t>. Example: `&lt;body&gt;&lt;script src='app.js'&gt;&lt;/script&gt;&lt;/body&gt;`</w:t>
      </w:r>
    </w:p>
    <w:p w14:paraId="39D630D7" w14:textId="77777777" w:rsidR="00B00AFD" w:rsidRDefault="00000000">
      <w:pPr>
        <w:pStyle w:val="Heading2"/>
      </w:pPr>
      <w:r>
        <w:t>Defer and Async Keywords</w:t>
      </w:r>
    </w:p>
    <w:p w14:paraId="691C70F7" w14:textId="4B4D31D2" w:rsidR="00B00AFD" w:rsidRDefault="00000000">
      <w:r>
        <w:t xml:space="preserve">1. </w:t>
      </w:r>
      <w:r w:rsidRPr="007E3FF0">
        <w:rPr>
          <w:highlight w:val="yellow"/>
        </w:rPr>
        <w:t>Defer:</w:t>
      </w:r>
      <w:r>
        <w:t xml:space="preserve"> The 'defer' keyword delays the execution of JavaScript until after the HTML document is fully parsed. This helps avoid blocking the page load.</w:t>
      </w:r>
    </w:p>
    <w:p w14:paraId="0326B1EA" w14:textId="77777777" w:rsidR="00B00AFD" w:rsidRDefault="00000000">
      <w:r>
        <w:t>Example: `&lt;script src='app.js' defer&gt;&lt;/script&gt;`</w:t>
      </w:r>
    </w:p>
    <w:p w14:paraId="7E840CFC" w14:textId="3C844B1D" w:rsidR="00B00AFD" w:rsidRDefault="00000000">
      <w:r>
        <w:t xml:space="preserve">2. </w:t>
      </w:r>
      <w:r w:rsidRPr="007E3FF0">
        <w:rPr>
          <w:highlight w:val="yellow"/>
        </w:rPr>
        <w:t>Async:</w:t>
      </w:r>
      <w:r>
        <w:t xml:space="preserve"> The 'async' keyword runs the script asynchronously, meaning it loads in parallel with other resources. However, it can run before the HTML document is fully parsed, potentially leading to issues.</w:t>
      </w:r>
    </w:p>
    <w:p w14:paraId="2AF31B7B" w14:textId="77777777" w:rsidR="00B00AFD" w:rsidRDefault="00000000">
      <w:r>
        <w:t>Example: `&lt;script src='app.js' async&gt;&lt;/script&gt;`</w:t>
      </w:r>
    </w:p>
    <w:p w14:paraId="4B7218DF" w14:textId="77777777" w:rsidR="00B00AFD" w:rsidRDefault="00000000">
      <w:pPr>
        <w:pStyle w:val="Heading1"/>
      </w:pPr>
      <w:r>
        <w:lastRenderedPageBreak/>
        <w:t>Types of Variables in JavaScript</w:t>
      </w:r>
    </w:p>
    <w:p w14:paraId="7330FF05" w14:textId="363A8A5D" w:rsidR="00B00AFD" w:rsidRDefault="00000000">
      <w:r w:rsidRPr="007E3FF0">
        <w:rPr>
          <w:highlight w:val="yellow"/>
        </w:rPr>
        <w:t>1. var</w:t>
      </w:r>
      <w:r>
        <w:t xml:space="preserve">: Used to declare variables globally </w:t>
      </w:r>
      <w:r w:rsidR="007E3FF0">
        <w:t>it is module scoped</w:t>
      </w:r>
    </w:p>
    <w:p w14:paraId="39B4651E" w14:textId="77777777" w:rsidR="00B00AFD" w:rsidRDefault="00000000">
      <w:r>
        <w:t xml:space="preserve">Example: `var x = </w:t>
      </w:r>
      <w:proofErr w:type="gramStart"/>
      <w:r>
        <w:t>10;`</w:t>
      </w:r>
      <w:proofErr w:type="gramEnd"/>
    </w:p>
    <w:p w14:paraId="589804F1" w14:textId="0CDDFDD5" w:rsidR="00B00AFD" w:rsidRDefault="00000000">
      <w:r w:rsidRPr="007E3FF0">
        <w:rPr>
          <w:highlight w:val="yellow"/>
        </w:rPr>
        <w:t>2. let</w:t>
      </w:r>
      <w:r>
        <w:t>: Introduced in ES6, 'let' is used to declare variables with block scope (within curly braces).</w:t>
      </w:r>
    </w:p>
    <w:p w14:paraId="5B02719C" w14:textId="77777777" w:rsidR="00B00AFD" w:rsidRDefault="00000000">
      <w:r>
        <w:t>Example: `let x = 10;`</w:t>
      </w:r>
    </w:p>
    <w:p w14:paraId="07CD4245" w14:textId="5DC00DA4" w:rsidR="00B00AFD" w:rsidRDefault="00000000">
      <w:r w:rsidRPr="007E3FF0">
        <w:rPr>
          <w:highlight w:val="yellow"/>
        </w:rPr>
        <w:t>3. const</w:t>
      </w:r>
      <w:r>
        <w:t>: Also introduced in ES6, 'const' is used to declare variables that cannot be reassigned. It also has block scope.</w:t>
      </w:r>
    </w:p>
    <w:p w14:paraId="68740750" w14:textId="77777777" w:rsidR="00B00AFD" w:rsidRDefault="00000000">
      <w:r>
        <w:t>Example: `const x = 10;`</w:t>
      </w:r>
    </w:p>
    <w:p w14:paraId="46497562" w14:textId="77777777" w:rsidR="00B00AFD" w:rsidRDefault="00000000">
      <w:pPr>
        <w:pStyle w:val="Heading1"/>
      </w:pPr>
      <w:r>
        <w:t>JavaScript Operators</w:t>
      </w:r>
    </w:p>
    <w:p w14:paraId="0B290AF8" w14:textId="77777777" w:rsidR="00B00AFD" w:rsidRDefault="00000000">
      <w:r>
        <w:t>JavaScript uses different types of operators to perform actions on values and variables. Some common ones include:</w:t>
      </w:r>
    </w:p>
    <w:p w14:paraId="409681D1" w14:textId="1DCDEDFA" w:rsidR="00B00AFD" w:rsidRDefault="00000000">
      <w:r>
        <w:t>1. Arithmetic Operators: Used for mathematical operations (e.g., +, -, *, /).</w:t>
      </w:r>
    </w:p>
    <w:p w14:paraId="68FF11D4" w14:textId="77777777" w:rsidR="00B00AFD" w:rsidRDefault="00000000">
      <w:r>
        <w:t>Example: `let result = 10 + 5;`</w:t>
      </w:r>
    </w:p>
    <w:p w14:paraId="1C5BE93B" w14:textId="33156B2D" w:rsidR="00B00AFD" w:rsidRDefault="00000000">
      <w:r>
        <w:t>2. Comparison Operators: Used to compare values (e.g., ==, ===, &lt;, &gt;).</w:t>
      </w:r>
    </w:p>
    <w:p w14:paraId="0D0F2F8A" w14:textId="77777777" w:rsidR="00B00AFD" w:rsidRDefault="00000000">
      <w:r>
        <w:t>Example: `if (x === 10) {}`</w:t>
      </w:r>
    </w:p>
    <w:p w14:paraId="1A9F6FF7" w14:textId="17A12E62" w:rsidR="00B00AFD" w:rsidRDefault="00000000">
      <w:r>
        <w:t>3. Logical Operators: Used to combine conditions (e.g., &amp;&amp;, ||</w:t>
      </w:r>
      <w:proofErr w:type="gramStart"/>
      <w:r>
        <w:t>, !</w:t>
      </w:r>
      <w:proofErr w:type="gramEnd"/>
      <w:r>
        <w:t>).</w:t>
      </w:r>
    </w:p>
    <w:p w14:paraId="71971E5C" w14:textId="77777777" w:rsidR="00B00AFD" w:rsidRDefault="00000000">
      <w:r>
        <w:t>Example: `if (x &gt; 5 &amp;&amp; y &lt; 10) {}`</w:t>
      </w:r>
    </w:p>
    <w:p w14:paraId="4D74A223" w14:textId="77777777" w:rsidR="00B00AFD" w:rsidRDefault="00000000">
      <w:pPr>
        <w:pStyle w:val="Heading1"/>
      </w:pPr>
      <w:r>
        <w:t>JavaScript Events</w:t>
      </w:r>
    </w:p>
    <w:p w14:paraId="0E7CF627" w14:textId="77777777" w:rsidR="00B00AFD" w:rsidRDefault="00000000">
      <w:r>
        <w:t>JavaScript allows you to respond to events such as clicks, keypresses, and mouse movements. Some common events include:</w:t>
      </w:r>
    </w:p>
    <w:p w14:paraId="6AFBFD0C" w14:textId="6343656B" w:rsidR="00B00AFD" w:rsidRDefault="00000000">
      <w:r>
        <w:t>1. Click Event: Triggers when an element is clicked.</w:t>
      </w:r>
    </w:p>
    <w:p w14:paraId="6027AF1E" w14:textId="77777777" w:rsidR="00B00AFD" w:rsidRDefault="00000000">
      <w:r>
        <w:t>Example: `element.addEventListener('click', function() {});`</w:t>
      </w:r>
    </w:p>
    <w:p w14:paraId="6D75F22E" w14:textId="4DE399CD" w:rsidR="00B00AFD" w:rsidRDefault="00000000">
      <w:r>
        <w:t>2. Keypress Event: Triggers when a key is pressed.</w:t>
      </w:r>
    </w:p>
    <w:p w14:paraId="60D8B835" w14:textId="77777777" w:rsidR="00B00AFD" w:rsidRDefault="00000000">
      <w:r>
        <w:t>Example: `element.addEventListener('keypress', function() {});`</w:t>
      </w:r>
    </w:p>
    <w:p w14:paraId="751FBFDD" w14:textId="49C7E825" w:rsidR="00B00AFD" w:rsidRDefault="00000000">
      <w:r>
        <w:t>3. Mouseover Event: Triggers when the mouse pointer hovers over an element.</w:t>
      </w:r>
    </w:p>
    <w:p w14:paraId="5E106FBA" w14:textId="77777777" w:rsidR="00B00AFD" w:rsidRDefault="00000000">
      <w:r>
        <w:t>Example: `element.addEventListener('mouseover', function() {});`</w:t>
      </w:r>
    </w:p>
    <w:p w14:paraId="379B28E2" w14:textId="77777777" w:rsidR="00B00AFD" w:rsidRPr="007E3FF0" w:rsidRDefault="00000000">
      <w:pPr>
        <w:pStyle w:val="Heading1"/>
        <w:rPr>
          <w:highlight w:val="yellow"/>
        </w:rPr>
      </w:pPr>
      <w:r w:rsidRPr="007E3FF0">
        <w:rPr>
          <w:highlight w:val="yellow"/>
        </w:rPr>
        <w:lastRenderedPageBreak/>
        <w:t>Event Bubbling and Capturing</w:t>
      </w:r>
    </w:p>
    <w:p w14:paraId="567C38AC" w14:textId="4A2F1BBD" w:rsidR="00B00AFD" w:rsidRPr="007E3FF0" w:rsidRDefault="00000000">
      <w:pPr>
        <w:rPr>
          <w:highlight w:val="yellow"/>
        </w:rPr>
      </w:pPr>
      <w:r w:rsidRPr="007E3FF0">
        <w:rPr>
          <w:highlight w:val="yellow"/>
        </w:rPr>
        <w:t>1. Event Bubbling: Events bubble up from the innermost element to the outermost. For example, if you click a button inside a div, the click event will first be handled by the button, then by the div.</w:t>
      </w:r>
    </w:p>
    <w:p w14:paraId="7696FEC4" w14:textId="4162A558" w:rsidR="00B00AFD" w:rsidRDefault="00000000">
      <w:r w:rsidRPr="007E3FF0">
        <w:rPr>
          <w:highlight w:val="yellow"/>
        </w:rPr>
        <w:t>2. Event Capturing: The opposite of bubbling. Events are captured from the outermost element to the innermost.</w:t>
      </w:r>
    </w:p>
    <w:p w14:paraId="19B88EB4" w14:textId="77777777" w:rsidR="00B00AFD" w:rsidRDefault="00000000">
      <w:pPr>
        <w:pStyle w:val="Heading1"/>
      </w:pPr>
      <w:r>
        <w:t>Form Validation in JavaScript</w:t>
      </w:r>
    </w:p>
    <w:p w14:paraId="58475FA3" w14:textId="77777777" w:rsidR="00B00AFD" w:rsidRDefault="00000000">
      <w:r>
        <w:t>JavaScript can be used to validate forms, ensuring that users enter required fields or proper data before submitting.</w:t>
      </w:r>
    </w:p>
    <w:p w14:paraId="452CDEA9" w14:textId="77777777" w:rsidR="00B00AFD" w:rsidRDefault="00000000">
      <w:r>
        <w:t>Example: You can check if a field is empty before allowing the form to be submitted.</w:t>
      </w:r>
    </w:p>
    <w:p w14:paraId="638E6086" w14:textId="77777777" w:rsidR="007E3FF0" w:rsidRPr="007E3FF0" w:rsidRDefault="007E3FF0" w:rsidP="007E3FF0">
      <w:r w:rsidRPr="007E3FF0">
        <w:t xml:space="preserve">&lt;form </w:t>
      </w:r>
      <w:proofErr w:type="spellStart"/>
      <w:r w:rsidRPr="007E3FF0">
        <w:t>onsubmit</w:t>
      </w:r>
      <w:proofErr w:type="spellEnd"/>
      <w:r w:rsidRPr="007E3FF0">
        <w:t xml:space="preserve">="return </w:t>
      </w:r>
      <w:proofErr w:type="spellStart"/>
      <w:proofErr w:type="gramStart"/>
      <w:r w:rsidRPr="007E3FF0">
        <w:t>validateForm</w:t>
      </w:r>
      <w:proofErr w:type="spellEnd"/>
      <w:r w:rsidRPr="007E3FF0">
        <w:t>(</w:t>
      </w:r>
      <w:proofErr w:type="gramEnd"/>
      <w:r w:rsidRPr="007E3FF0">
        <w:t>)"&gt;&lt;input type="text" id="name" required&gt;&lt;input type="submit"&gt;&lt;/form&gt;</w:t>
      </w:r>
    </w:p>
    <w:p w14:paraId="6566C931" w14:textId="7EDAF49D" w:rsidR="00B00AFD" w:rsidRDefault="00B00AFD"/>
    <w:sectPr w:rsidR="00B00A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0581590">
    <w:abstractNumId w:val="8"/>
  </w:num>
  <w:num w:numId="2" w16cid:durableId="1623266319">
    <w:abstractNumId w:val="6"/>
  </w:num>
  <w:num w:numId="3" w16cid:durableId="285090115">
    <w:abstractNumId w:val="5"/>
  </w:num>
  <w:num w:numId="4" w16cid:durableId="1306856759">
    <w:abstractNumId w:val="4"/>
  </w:num>
  <w:num w:numId="5" w16cid:durableId="896402133">
    <w:abstractNumId w:val="7"/>
  </w:num>
  <w:num w:numId="6" w16cid:durableId="1023480478">
    <w:abstractNumId w:val="3"/>
  </w:num>
  <w:num w:numId="7" w16cid:durableId="1242711527">
    <w:abstractNumId w:val="2"/>
  </w:num>
  <w:num w:numId="8" w16cid:durableId="1621034728">
    <w:abstractNumId w:val="1"/>
  </w:num>
  <w:num w:numId="9" w16cid:durableId="180237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3FF0"/>
    <w:rsid w:val="00AA1D8D"/>
    <w:rsid w:val="00B00AFD"/>
    <w:rsid w:val="00B47730"/>
    <w:rsid w:val="00C265E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B8409A"/>
  <w14:defaultImageDpi w14:val="300"/>
  <w15:docId w15:val="{050784A7-2658-4325-9817-8A409AE5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 Khunt</cp:lastModifiedBy>
  <cp:revision>2</cp:revision>
  <dcterms:created xsi:type="dcterms:W3CDTF">2013-12-23T23:15:00Z</dcterms:created>
  <dcterms:modified xsi:type="dcterms:W3CDTF">2024-10-01T10:25:00Z</dcterms:modified>
  <cp:category/>
</cp:coreProperties>
</file>