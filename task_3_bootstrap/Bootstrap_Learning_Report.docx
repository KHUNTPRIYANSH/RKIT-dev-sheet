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BAFD9" w14:textId="20D81A85" w:rsidR="004807D1" w:rsidRDefault="00000000">
      <w:pPr>
        <w:pStyle w:val="Title"/>
      </w:pPr>
      <w:r>
        <w:t>Learning Report on Bootstrap</w:t>
      </w:r>
      <w:r w:rsidR="009D6A31">
        <w:t xml:space="preserve"> RKIT #3</w:t>
      </w:r>
    </w:p>
    <w:p w14:paraId="2FE60B26" w14:textId="77777777" w:rsidR="004807D1" w:rsidRDefault="00000000">
      <w:pPr>
        <w:pStyle w:val="Heading1"/>
      </w:pPr>
      <w:r>
        <w:t>Introduction to Bootstrap</w:t>
      </w:r>
    </w:p>
    <w:p w14:paraId="274684A7" w14:textId="77777777" w:rsidR="004807D1" w:rsidRDefault="00000000">
      <w:r>
        <w:t xml:space="preserve">Bootstrap is a popular </w:t>
      </w:r>
      <w:r w:rsidRPr="009D6A31">
        <w:rPr>
          <w:highlight w:val="yellow"/>
        </w:rPr>
        <w:t>front-end framework</w:t>
      </w:r>
      <w:r>
        <w:t xml:space="preserve"> used to build responsive, mobile-first websites quickly and easily. It provides a collection of </w:t>
      </w:r>
      <w:r w:rsidRPr="009D6A31">
        <w:rPr>
          <w:highlight w:val="yellow"/>
        </w:rPr>
        <w:t>tools, components, and styles</w:t>
      </w:r>
      <w:r>
        <w:t xml:space="preserve"> that make web development simpler. The key idea behind Bootstrap is that you don't need to write all styles and code from scratch. Instead, it </w:t>
      </w:r>
      <w:r w:rsidRPr="009D6A31">
        <w:rPr>
          <w:highlight w:val="yellow"/>
        </w:rPr>
        <w:t>offers pre-written CSS and JavaScript components</w:t>
      </w:r>
      <w:r>
        <w:t xml:space="preserve"> that you can use to design your site.</w:t>
      </w:r>
    </w:p>
    <w:p w14:paraId="575BB7F5" w14:textId="77777777" w:rsidR="004807D1" w:rsidRDefault="00000000">
      <w:pPr>
        <w:pStyle w:val="Heading2"/>
      </w:pPr>
      <w:r>
        <w:t>Why Use Bootstrap?</w:t>
      </w:r>
    </w:p>
    <w:p w14:paraId="74AD222B" w14:textId="77777777" w:rsidR="004807D1" w:rsidRDefault="00000000">
      <w:r>
        <w:t>Bootstrap helps developers create websites faster and ensures they look good on all screen sizes (desktops, tablets, and phones). It simplifies the design process by offering a wide range of ready-to-use components like buttons, navigation bars, forms, and more. Additionally, it ensures that websites are consistent across different browsers.</w:t>
      </w:r>
    </w:p>
    <w:p w14:paraId="3104C89A" w14:textId="77777777" w:rsidR="004807D1" w:rsidRDefault="00000000">
      <w:pPr>
        <w:pStyle w:val="Heading2"/>
      </w:pPr>
      <w:r>
        <w:t>How Does Bootstrap Work?</w:t>
      </w:r>
    </w:p>
    <w:p w14:paraId="1F9094E3" w14:textId="77777777" w:rsidR="004807D1" w:rsidRDefault="00000000">
      <w:r>
        <w:t xml:space="preserve">Bootstrap works by using a combination of CSS (for styling) and JavaScript (for interactive elements). Developers can add Bootstrap classes to HTML elements to quickly apply styles and make their websites responsive. </w:t>
      </w:r>
      <w:r w:rsidRPr="009D6A31">
        <w:rPr>
          <w:highlight w:val="yellow"/>
        </w:rPr>
        <w:t>It's as simple as linking Bootstrap’s CSS and JS files in your project and using its predefined classes</w:t>
      </w:r>
      <w:r>
        <w:t>.</w:t>
      </w:r>
    </w:p>
    <w:p w14:paraId="08AC933F" w14:textId="77777777" w:rsidR="004807D1" w:rsidRDefault="00000000">
      <w:pPr>
        <w:pStyle w:val="Heading1"/>
      </w:pPr>
      <w:r>
        <w:t>Important Components in Bootstrap</w:t>
      </w:r>
    </w:p>
    <w:p w14:paraId="5F999600" w14:textId="77777777" w:rsidR="004807D1" w:rsidRDefault="00000000">
      <w:r>
        <w:t>Bootstrap offers many components that help create functional and beautiful websites. Some of the most commonly used ones include:</w:t>
      </w:r>
    </w:p>
    <w:p w14:paraId="221C6E18" w14:textId="77777777" w:rsidR="004807D1" w:rsidRDefault="00000000">
      <w:pPr>
        <w:pStyle w:val="Heading2"/>
      </w:pPr>
      <w:r>
        <w:t>1. Buttons</w:t>
      </w:r>
    </w:p>
    <w:p w14:paraId="37B85E5E" w14:textId="77777777" w:rsidR="004807D1" w:rsidRDefault="00000000">
      <w:r>
        <w:t xml:space="preserve">Pre-styled buttons of various types like </w:t>
      </w:r>
      <w:r w:rsidRPr="009D6A31">
        <w:rPr>
          <w:highlight w:val="yellow"/>
        </w:rPr>
        <w:t>primary, secondary, success, danger</w:t>
      </w:r>
      <w:r>
        <w:t>, and more.</w:t>
      </w:r>
    </w:p>
    <w:p w14:paraId="37091936" w14:textId="77777777" w:rsidR="004807D1" w:rsidRDefault="00000000">
      <w:pPr>
        <w:pStyle w:val="Heading2"/>
      </w:pPr>
      <w:r>
        <w:t>2. Navbar</w:t>
      </w:r>
    </w:p>
    <w:p w14:paraId="7318F705" w14:textId="77777777" w:rsidR="004807D1" w:rsidRDefault="00000000">
      <w:r>
        <w:t>A responsive navigation bar that collapses on smaller screens, making it mobile-friendly.</w:t>
      </w:r>
    </w:p>
    <w:p w14:paraId="1FC962D2" w14:textId="77777777" w:rsidR="004807D1" w:rsidRDefault="00000000">
      <w:pPr>
        <w:pStyle w:val="Heading2"/>
      </w:pPr>
      <w:r>
        <w:t>3. Cards</w:t>
      </w:r>
    </w:p>
    <w:p w14:paraId="0BE0CA44" w14:textId="77777777" w:rsidR="004807D1" w:rsidRDefault="00000000">
      <w:r>
        <w:t xml:space="preserve">A flexible content container that can include </w:t>
      </w:r>
      <w:r w:rsidRPr="009D6A31">
        <w:rPr>
          <w:highlight w:val="yellow"/>
        </w:rPr>
        <w:t>text, images, links</w:t>
      </w:r>
      <w:r>
        <w:t>, and more, useful for displaying information in blocks.</w:t>
      </w:r>
    </w:p>
    <w:p w14:paraId="49BC3A1D" w14:textId="77777777" w:rsidR="004807D1" w:rsidRDefault="00000000">
      <w:pPr>
        <w:pStyle w:val="Heading2"/>
      </w:pPr>
      <w:r>
        <w:t>4. Forms</w:t>
      </w:r>
    </w:p>
    <w:p w14:paraId="550E5934" w14:textId="77777777" w:rsidR="004807D1" w:rsidRDefault="00000000">
      <w:r>
        <w:t>Pre-built form elements with proper spacing, styling, and validation features.</w:t>
      </w:r>
    </w:p>
    <w:p w14:paraId="22810499" w14:textId="77777777" w:rsidR="004807D1" w:rsidRDefault="00000000">
      <w:pPr>
        <w:pStyle w:val="Heading1"/>
      </w:pPr>
      <w:r>
        <w:lastRenderedPageBreak/>
        <w:t>Color System</w:t>
      </w:r>
    </w:p>
    <w:p w14:paraId="4A9A19DA" w14:textId="77777777" w:rsidR="004807D1" w:rsidRDefault="00000000">
      <w:r>
        <w:t xml:space="preserve">Bootstrap provides a color palette that you can use to style components like buttons, backgrounds, text, etc. These colors include </w:t>
      </w:r>
      <w:r w:rsidRPr="009D6A31">
        <w:rPr>
          <w:highlight w:val="yellow"/>
        </w:rPr>
        <w:t>primary (blue), secondary (gray), success (green), danger (red), warning (yellow), info (light blue),</w:t>
      </w:r>
      <w:r>
        <w:t xml:space="preserve"> and more. You can easily apply these colors to elements by adding Bootstrap’s color classes like </w:t>
      </w:r>
      <w:r w:rsidRPr="009D6A31">
        <w:rPr>
          <w:highlight w:val="yellow"/>
        </w:rPr>
        <w:t>'bg-primary'</w:t>
      </w:r>
      <w:r>
        <w:t xml:space="preserve"> for background color or </w:t>
      </w:r>
      <w:r w:rsidRPr="009D6A31">
        <w:rPr>
          <w:highlight w:val="yellow"/>
        </w:rPr>
        <w:t>'text-success'</w:t>
      </w:r>
      <w:r>
        <w:t xml:space="preserve"> for text color.</w:t>
      </w:r>
    </w:p>
    <w:p w14:paraId="14DEA9D9" w14:textId="77777777" w:rsidR="004807D1" w:rsidRDefault="00000000">
      <w:pPr>
        <w:pStyle w:val="Heading1"/>
      </w:pPr>
      <w:r>
        <w:t>Margin and Padding</w:t>
      </w:r>
    </w:p>
    <w:p w14:paraId="3D26A1A7" w14:textId="77777777" w:rsidR="004807D1" w:rsidRDefault="00000000">
      <w:r>
        <w:t xml:space="preserve">Bootstrap makes it easy to add space around elements using its margin and padding utility classes. Margin refers to the space outside an element, while padding refers to the space inside. You can use classes like </w:t>
      </w:r>
      <w:r w:rsidRPr="009D6A31">
        <w:rPr>
          <w:highlight w:val="yellow"/>
        </w:rPr>
        <w:t>'m-3'</w:t>
      </w:r>
      <w:r>
        <w:t xml:space="preserve"> for margin or </w:t>
      </w:r>
      <w:r w:rsidRPr="009D6A31">
        <w:rPr>
          <w:highlight w:val="yellow"/>
        </w:rPr>
        <w:t>'p-4'</w:t>
      </w:r>
      <w:r>
        <w:t xml:space="preserve"> for padding, where the number represents the size of the space.</w:t>
      </w:r>
    </w:p>
    <w:p w14:paraId="0E1469E0" w14:textId="77777777" w:rsidR="004807D1" w:rsidRDefault="00000000">
      <w:pPr>
        <w:pStyle w:val="Heading1"/>
      </w:pPr>
      <w:r>
        <w:t>Container, Fluid, Row, and Grid System</w:t>
      </w:r>
    </w:p>
    <w:p w14:paraId="402E608F" w14:textId="0D308EF3" w:rsidR="004807D1" w:rsidRDefault="00000000">
      <w:r>
        <w:t xml:space="preserve">The layout system in Bootstrap is based on </w:t>
      </w:r>
      <w:r w:rsidRPr="009D6A31">
        <w:rPr>
          <w:highlight w:val="yellow"/>
        </w:rPr>
        <w:t>containers and rows</w:t>
      </w:r>
      <w:r>
        <w:t xml:space="preserve">. A container is a wrapper for your content, and it ensures that your layout is aligned correctly. </w:t>
      </w:r>
    </w:p>
    <w:p w14:paraId="377EC3B7" w14:textId="46095A04" w:rsidR="004807D1" w:rsidRDefault="00000000">
      <w:r>
        <w:t xml:space="preserve">Within containers, you use rows and columns to structure your layout. </w:t>
      </w:r>
      <w:r w:rsidRPr="009D6A31">
        <w:rPr>
          <w:highlight w:val="yellow"/>
        </w:rPr>
        <w:t>Bootstrap’s grid system divides the screen into 12 columns</w:t>
      </w:r>
      <w:r>
        <w:t xml:space="preserve">, and you can arrange content into different layouts by assigning </w:t>
      </w:r>
      <w:proofErr w:type="spellStart"/>
      <w:proofErr w:type="gramStart"/>
      <w:r>
        <w:t>columns.This</w:t>
      </w:r>
      <w:proofErr w:type="spellEnd"/>
      <w:proofErr w:type="gramEnd"/>
      <w:r>
        <w:t xml:space="preserve"> flexibility makes it easy to create complex layouts that adjust for different screen sizes.</w:t>
      </w:r>
    </w:p>
    <w:p w14:paraId="77E9687D" w14:textId="1D9F33D7" w:rsidR="00055FD3" w:rsidRPr="00055FD3" w:rsidRDefault="00055FD3" w:rsidP="00055FD3">
      <w:pPr>
        <w:rPr>
          <w:b/>
          <w:bCs/>
        </w:rPr>
      </w:pPr>
      <w:r w:rsidRPr="00055FD3">
        <w:rPr>
          <w:b/>
          <w:bCs/>
          <w:highlight w:val="yellow"/>
        </w:rPr>
        <w:t>Bootstrap Grid System</w:t>
      </w:r>
      <w:r w:rsidRPr="00055FD3">
        <w:rPr>
          <w:b/>
          <w:bCs/>
        </w:rPr>
        <w:t xml:space="preserve"> </w:t>
      </w:r>
    </w:p>
    <w:p w14:paraId="505A7CF1" w14:textId="77777777" w:rsidR="00055FD3" w:rsidRPr="00055FD3" w:rsidRDefault="00055FD3" w:rsidP="00055FD3">
      <w:pPr>
        <w:rPr>
          <w:b/>
          <w:bCs/>
        </w:rPr>
      </w:pPr>
      <w:r w:rsidRPr="00055FD3">
        <w:rPr>
          <w:b/>
          <w:bCs/>
        </w:rPr>
        <w:t>1. Containers</w:t>
      </w:r>
    </w:p>
    <w:p w14:paraId="3A781B5E" w14:textId="77777777" w:rsidR="00055FD3" w:rsidRPr="00055FD3" w:rsidRDefault="00055FD3" w:rsidP="00055FD3">
      <w:r w:rsidRPr="00055FD3">
        <w:t>What It Is: A container is a wrapper for your grid layout. It ensures that your content is properly aligned and spaced.</w:t>
      </w:r>
    </w:p>
    <w:p w14:paraId="2CBEBB9E" w14:textId="77777777" w:rsidR="00055FD3" w:rsidRPr="00055FD3" w:rsidRDefault="00055FD3" w:rsidP="00055FD3">
      <w:r w:rsidRPr="00055FD3">
        <w:t>Types:</w:t>
      </w:r>
    </w:p>
    <w:p w14:paraId="2C306767" w14:textId="77777777" w:rsidR="00055FD3" w:rsidRPr="00055FD3" w:rsidRDefault="00055FD3" w:rsidP="00055FD3">
      <w:pPr>
        <w:rPr>
          <w:highlight w:val="yellow"/>
        </w:rPr>
      </w:pPr>
      <w:r w:rsidRPr="00055FD3">
        <w:t xml:space="preserve">- </w:t>
      </w:r>
      <w:r w:rsidRPr="00055FD3">
        <w:rPr>
          <w:highlight w:val="yellow"/>
        </w:rPr>
        <w:t>.container: Fixed-width container that changes size at different breakpoints (screen widths).</w:t>
      </w:r>
    </w:p>
    <w:p w14:paraId="57FBAD70" w14:textId="77777777" w:rsidR="00055FD3" w:rsidRPr="00055FD3" w:rsidRDefault="00055FD3" w:rsidP="00055FD3">
      <w:r w:rsidRPr="00055FD3">
        <w:rPr>
          <w:highlight w:val="yellow"/>
        </w:rPr>
        <w:t>- .container-fluid: Full-width container that always takes up the entire width of the viewport.</w:t>
      </w:r>
    </w:p>
    <w:p w14:paraId="6D39856A" w14:textId="77777777" w:rsidR="00055FD3" w:rsidRPr="00055FD3" w:rsidRDefault="00055FD3" w:rsidP="00055FD3">
      <w:pPr>
        <w:rPr>
          <w:b/>
          <w:bCs/>
        </w:rPr>
      </w:pPr>
      <w:r w:rsidRPr="00055FD3">
        <w:rPr>
          <w:b/>
          <w:bCs/>
        </w:rPr>
        <w:t>2. Rows</w:t>
      </w:r>
    </w:p>
    <w:p w14:paraId="52C02AA5" w14:textId="77777777" w:rsidR="00055FD3" w:rsidRPr="00055FD3" w:rsidRDefault="00055FD3" w:rsidP="00055FD3">
      <w:r w:rsidRPr="00055FD3">
        <w:t>What It Is: Rows are horizontal groups of columns. They help in organizing the layout.</w:t>
      </w:r>
    </w:p>
    <w:p w14:paraId="3130CE97" w14:textId="77777777" w:rsidR="00055FD3" w:rsidRPr="00055FD3" w:rsidRDefault="00055FD3" w:rsidP="00055FD3">
      <w:r w:rsidRPr="00055FD3">
        <w:t xml:space="preserve">How to Use: You create a new row using the </w:t>
      </w:r>
      <w:proofErr w:type="gramStart"/>
      <w:r w:rsidRPr="00055FD3">
        <w:t xml:space="preserve">class </w:t>
      </w:r>
      <w:r w:rsidRPr="00055FD3">
        <w:rPr>
          <w:highlight w:val="yellow"/>
        </w:rPr>
        <w:t>.row</w:t>
      </w:r>
      <w:proofErr w:type="gramEnd"/>
      <w:r w:rsidRPr="00055FD3">
        <w:rPr>
          <w:highlight w:val="yellow"/>
        </w:rPr>
        <w:t>.</w:t>
      </w:r>
    </w:p>
    <w:p w14:paraId="387237BF" w14:textId="77777777" w:rsidR="00055FD3" w:rsidRPr="00055FD3" w:rsidRDefault="00055FD3" w:rsidP="00055FD3">
      <w:pPr>
        <w:rPr>
          <w:b/>
          <w:bCs/>
        </w:rPr>
      </w:pPr>
      <w:r w:rsidRPr="00055FD3">
        <w:rPr>
          <w:b/>
          <w:bCs/>
        </w:rPr>
        <w:t>3. Columns</w:t>
      </w:r>
    </w:p>
    <w:p w14:paraId="10D15968" w14:textId="77777777" w:rsidR="00055FD3" w:rsidRPr="00055FD3" w:rsidRDefault="00055FD3" w:rsidP="00055FD3">
      <w:r w:rsidRPr="00055FD3">
        <w:lastRenderedPageBreak/>
        <w:t>What It Is: Columns are vertical divisions within a row. They hold your content.</w:t>
      </w:r>
    </w:p>
    <w:p w14:paraId="4A5F950A" w14:textId="77777777" w:rsidR="00055FD3" w:rsidRPr="00055FD3" w:rsidRDefault="00055FD3" w:rsidP="00055FD3">
      <w:r w:rsidRPr="00055FD3">
        <w:t xml:space="preserve">How to Use: You specify the width of columns using classes </w:t>
      </w:r>
      <w:proofErr w:type="gramStart"/>
      <w:r w:rsidRPr="00055FD3">
        <w:t xml:space="preserve">like </w:t>
      </w:r>
      <w:r w:rsidRPr="00055FD3">
        <w:rPr>
          <w:highlight w:val="yellow"/>
        </w:rPr>
        <w:t>.col</w:t>
      </w:r>
      <w:proofErr w:type="gramEnd"/>
      <w:r w:rsidRPr="00055FD3">
        <w:rPr>
          <w:highlight w:val="yellow"/>
        </w:rPr>
        <w:t>, .col-1, .col-2,</w:t>
      </w:r>
      <w:r w:rsidRPr="00055FD3">
        <w:t xml:space="preserve"> etc., based on a </w:t>
      </w:r>
      <w:r w:rsidRPr="00055FD3">
        <w:rPr>
          <w:highlight w:val="yellow"/>
        </w:rPr>
        <w:t>12-column system</w:t>
      </w:r>
      <w:r w:rsidRPr="00055FD3">
        <w:t>.</w:t>
      </w:r>
    </w:p>
    <w:p w14:paraId="4FE58B8E" w14:textId="77777777" w:rsidR="00055FD3" w:rsidRPr="00055FD3" w:rsidRDefault="00055FD3" w:rsidP="00055FD3">
      <w:pPr>
        <w:rPr>
          <w:b/>
          <w:bCs/>
        </w:rPr>
      </w:pPr>
      <w:r w:rsidRPr="00055FD3">
        <w:rPr>
          <w:b/>
          <w:bCs/>
        </w:rPr>
        <w:t>4. The 12-Column System</w:t>
      </w:r>
    </w:p>
    <w:p w14:paraId="3427A825" w14:textId="77777777" w:rsidR="00055FD3" w:rsidRPr="00055FD3" w:rsidRDefault="00055FD3" w:rsidP="00055FD3">
      <w:r w:rsidRPr="00055FD3">
        <w:t>What It Is: The grid system is based on a 12-column layout. This means you can divide a row into up to 12 equal parts.</w:t>
      </w:r>
    </w:p>
    <w:p w14:paraId="706A59F2" w14:textId="77777777" w:rsidR="00055FD3" w:rsidRPr="00055FD3" w:rsidRDefault="00055FD3" w:rsidP="00055FD3">
      <w:r w:rsidRPr="00055FD3">
        <w:t>Example:</w:t>
      </w:r>
    </w:p>
    <w:p w14:paraId="3B099632" w14:textId="77777777" w:rsidR="00055FD3" w:rsidRPr="00055FD3" w:rsidRDefault="00055FD3" w:rsidP="00055FD3">
      <w:pPr>
        <w:rPr>
          <w:highlight w:val="yellow"/>
        </w:rPr>
      </w:pPr>
      <w:r w:rsidRPr="00055FD3">
        <w:rPr>
          <w:highlight w:val="yellow"/>
        </w:rPr>
        <w:t xml:space="preserve">- If you want a layout with two columns, you can </w:t>
      </w:r>
      <w:proofErr w:type="gramStart"/>
      <w:r w:rsidRPr="00055FD3">
        <w:rPr>
          <w:highlight w:val="yellow"/>
        </w:rPr>
        <w:t>use .col</w:t>
      </w:r>
      <w:proofErr w:type="gramEnd"/>
      <w:r w:rsidRPr="00055FD3">
        <w:rPr>
          <w:highlight w:val="yellow"/>
        </w:rPr>
        <w:t>-6 for each column (6 + 6 = 12).</w:t>
      </w:r>
    </w:p>
    <w:p w14:paraId="79D3CA9C" w14:textId="77777777" w:rsidR="00055FD3" w:rsidRPr="00055FD3" w:rsidRDefault="00055FD3" w:rsidP="00055FD3">
      <w:r w:rsidRPr="00055FD3">
        <w:rPr>
          <w:highlight w:val="yellow"/>
        </w:rPr>
        <w:t xml:space="preserve">- For three columns, you can </w:t>
      </w:r>
      <w:proofErr w:type="gramStart"/>
      <w:r w:rsidRPr="00055FD3">
        <w:rPr>
          <w:highlight w:val="yellow"/>
        </w:rPr>
        <w:t>use .col</w:t>
      </w:r>
      <w:proofErr w:type="gramEnd"/>
      <w:r w:rsidRPr="00055FD3">
        <w:rPr>
          <w:highlight w:val="yellow"/>
        </w:rPr>
        <w:t>-4 (4 + 4 + 4 = 12).</w:t>
      </w:r>
    </w:p>
    <w:p w14:paraId="4D10C9B1" w14:textId="77777777" w:rsidR="00055FD3" w:rsidRPr="00055FD3" w:rsidRDefault="00055FD3" w:rsidP="00055FD3">
      <w:pPr>
        <w:rPr>
          <w:b/>
          <w:bCs/>
        </w:rPr>
      </w:pPr>
      <w:r w:rsidRPr="00055FD3">
        <w:rPr>
          <w:b/>
          <w:bCs/>
        </w:rPr>
        <w:t>5. Responsive Breakpoints</w:t>
      </w:r>
    </w:p>
    <w:p w14:paraId="1816716E" w14:textId="77777777" w:rsidR="00055FD3" w:rsidRPr="00055FD3" w:rsidRDefault="00055FD3" w:rsidP="00055FD3">
      <w:r w:rsidRPr="00055FD3">
        <w:t>What It Is: Bootstrap has predefined breakpoints to adjust the layout based on the screen size.</w:t>
      </w:r>
    </w:p>
    <w:p w14:paraId="300A528B" w14:textId="77777777" w:rsidR="00055FD3" w:rsidRPr="00055FD3" w:rsidRDefault="00055FD3" w:rsidP="00055FD3">
      <w:r w:rsidRPr="00055FD3">
        <w:t>Breakpoints:</w:t>
      </w:r>
    </w:p>
    <w:p w14:paraId="170D6036" w14:textId="77777777" w:rsidR="00055FD3" w:rsidRPr="00055FD3" w:rsidRDefault="00055FD3" w:rsidP="00055FD3">
      <w:pPr>
        <w:rPr>
          <w:highlight w:val="yellow"/>
        </w:rPr>
      </w:pPr>
      <w:r w:rsidRPr="00055FD3">
        <w:rPr>
          <w:highlight w:val="yellow"/>
        </w:rPr>
        <w:t>- Extra Small (XS): &lt;576px</w:t>
      </w:r>
    </w:p>
    <w:p w14:paraId="7730B68E" w14:textId="77777777" w:rsidR="00055FD3" w:rsidRPr="00055FD3" w:rsidRDefault="00055FD3" w:rsidP="00055FD3">
      <w:pPr>
        <w:rPr>
          <w:highlight w:val="yellow"/>
        </w:rPr>
      </w:pPr>
      <w:r w:rsidRPr="00055FD3">
        <w:rPr>
          <w:highlight w:val="yellow"/>
        </w:rPr>
        <w:t>- Small (SM): ≥576px</w:t>
      </w:r>
    </w:p>
    <w:p w14:paraId="22D8559B" w14:textId="77777777" w:rsidR="00055FD3" w:rsidRPr="00055FD3" w:rsidRDefault="00055FD3" w:rsidP="00055FD3">
      <w:pPr>
        <w:rPr>
          <w:highlight w:val="yellow"/>
        </w:rPr>
      </w:pPr>
      <w:r w:rsidRPr="00055FD3">
        <w:rPr>
          <w:highlight w:val="yellow"/>
        </w:rPr>
        <w:t>- Medium (MD): ≥768px</w:t>
      </w:r>
    </w:p>
    <w:p w14:paraId="6058E410" w14:textId="77777777" w:rsidR="00055FD3" w:rsidRPr="00055FD3" w:rsidRDefault="00055FD3" w:rsidP="00055FD3">
      <w:pPr>
        <w:rPr>
          <w:highlight w:val="yellow"/>
        </w:rPr>
      </w:pPr>
      <w:r w:rsidRPr="00055FD3">
        <w:rPr>
          <w:highlight w:val="yellow"/>
        </w:rPr>
        <w:t>- Large (LG): ≥992px</w:t>
      </w:r>
    </w:p>
    <w:p w14:paraId="4D3221F6" w14:textId="77777777" w:rsidR="00055FD3" w:rsidRPr="00055FD3" w:rsidRDefault="00055FD3" w:rsidP="00055FD3">
      <w:r w:rsidRPr="00055FD3">
        <w:rPr>
          <w:highlight w:val="yellow"/>
        </w:rPr>
        <w:t>- Extra Large (XL): ≥1200px</w:t>
      </w:r>
    </w:p>
    <w:p w14:paraId="174DC6A4" w14:textId="77777777" w:rsidR="00055FD3" w:rsidRPr="00055FD3" w:rsidRDefault="00055FD3" w:rsidP="00055FD3">
      <w:r w:rsidRPr="00055FD3">
        <w:t>How to Use: You can specify different column sizes for different screen sizes, for example:</w:t>
      </w:r>
    </w:p>
    <w:p w14:paraId="1DCA471D" w14:textId="77777777" w:rsidR="00055FD3" w:rsidRPr="00055FD3" w:rsidRDefault="00055FD3" w:rsidP="00055FD3">
      <w:pPr>
        <w:rPr>
          <w:highlight w:val="yellow"/>
        </w:rPr>
      </w:pPr>
      <w:proofErr w:type="gramStart"/>
      <w:r w:rsidRPr="00055FD3">
        <w:rPr>
          <w:highlight w:val="yellow"/>
        </w:rPr>
        <w:t>- .col</w:t>
      </w:r>
      <w:proofErr w:type="gramEnd"/>
      <w:r w:rsidRPr="00055FD3">
        <w:rPr>
          <w:highlight w:val="yellow"/>
        </w:rPr>
        <w:t>-sm-6 (6 columns on small screens)</w:t>
      </w:r>
    </w:p>
    <w:p w14:paraId="7416EC96" w14:textId="77777777" w:rsidR="00055FD3" w:rsidRPr="00055FD3" w:rsidRDefault="00055FD3" w:rsidP="00055FD3">
      <w:proofErr w:type="gramStart"/>
      <w:r w:rsidRPr="00055FD3">
        <w:rPr>
          <w:highlight w:val="yellow"/>
        </w:rPr>
        <w:t>- .col</w:t>
      </w:r>
      <w:proofErr w:type="gramEnd"/>
      <w:r w:rsidRPr="00055FD3">
        <w:rPr>
          <w:highlight w:val="yellow"/>
        </w:rPr>
        <w:t>-md-4 (4 columns on medium screens)</w:t>
      </w:r>
    </w:p>
    <w:p w14:paraId="2E7F3A84" w14:textId="77777777" w:rsidR="00055FD3" w:rsidRPr="00055FD3" w:rsidRDefault="00055FD3" w:rsidP="00055FD3">
      <w:pPr>
        <w:rPr>
          <w:b/>
          <w:bCs/>
        </w:rPr>
      </w:pPr>
      <w:r w:rsidRPr="00055FD3">
        <w:rPr>
          <w:b/>
          <w:bCs/>
        </w:rPr>
        <w:t>6. Example Layout</w:t>
      </w:r>
    </w:p>
    <w:p w14:paraId="61F4B5E3" w14:textId="77777777" w:rsidR="00055FD3" w:rsidRPr="00055FD3" w:rsidRDefault="00055FD3" w:rsidP="00055FD3">
      <w:r w:rsidRPr="00055FD3">
        <w:t>Here’s a simple example of a Bootstrap grid layout:</w:t>
      </w:r>
    </w:p>
    <w:p w14:paraId="513EA03C" w14:textId="6122C01A" w:rsidR="00055FD3" w:rsidRDefault="00055FD3">
      <w:r w:rsidRPr="00055FD3">
        <w:t>&lt;!DOCTYPE html&gt;</w:t>
      </w:r>
      <w:r w:rsidRPr="00055FD3">
        <w:br/>
        <w:t>&lt;html lang="</w:t>
      </w:r>
      <w:proofErr w:type="spellStart"/>
      <w:r w:rsidRPr="00055FD3">
        <w:t>en</w:t>
      </w:r>
      <w:proofErr w:type="spellEnd"/>
      <w:r w:rsidRPr="00055FD3">
        <w:t>"&gt;</w:t>
      </w:r>
      <w:r w:rsidRPr="00055FD3">
        <w:br/>
        <w:t>&lt;head&gt;</w:t>
      </w:r>
      <w:r w:rsidRPr="00055FD3">
        <w:br/>
        <w:t xml:space="preserve">    &lt;meta charset="UTF-8"&gt;</w:t>
      </w:r>
      <w:r w:rsidRPr="00055FD3">
        <w:br/>
        <w:t xml:space="preserve">    &lt;title&gt;Bootstrap Grid Example&lt;/title&gt;</w:t>
      </w:r>
      <w:r w:rsidRPr="00055FD3">
        <w:br/>
        <w:t xml:space="preserve">    &lt;link </w:t>
      </w:r>
      <w:proofErr w:type="spellStart"/>
      <w:r w:rsidRPr="00055FD3">
        <w:t>rel</w:t>
      </w:r>
      <w:proofErr w:type="spellEnd"/>
      <w:r w:rsidRPr="00055FD3">
        <w:t>="stylesheet" href="https://maxcdn.bootstrapcdn.com/bootstrap/5.3.0/css/bootstrap.min.css"&gt;</w:t>
      </w:r>
      <w:r w:rsidRPr="00055FD3">
        <w:br/>
      </w:r>
      <w:r w:rsidRPr="00055FD3">
        <w:lastRenderedPageBreak/>
        <w:t>&lt;/head&gt;</w:t>
      </w:r>
      <w:r w:rsidRPr="00055FD3">
        <w:br/>
        <w:t>&lt;body&gt;</w:t>
      </w:r>
      <w:r w:rsidRPr="00055FD3">
        <w:br/>
        <w:t xml:space="preserve">    </w:t>
      </w:r>
      <w:r w:rsidRPr="00055FD3">
        <w:rPr>
          <w:highlight w:val="yellow"/>
        </w:rPr>
        <w:t>&lt;div class="container"&gt;</w:t>
      </w:r>
      <w:r w:rsidRPr="00055FD3">
        <w:rPr>
          <w:highlight w:val="yellow"/>
        </w:rPr>
        <w:br/>
        <w:t xml:space="preserve">        &lt;div class="row"&gt;</w:t>
      </w:r>
      <w:r w:rsidRPr="00055FD3">
        <w:rPr>
          <w:highlight w:val="yellow"/>
        </w:rPr>
        <w:br/>
        <w:t xml:space="preserve">            &lt;div class="col-md-4"&gt;Column 1&lt;/div&gt;</w:t>
      </w:r>
      <w:r w:rsidRPr="00055FD3">
        <w:rPr>
          <w:highlight w:val="yellow"/>
        </w:rPr>
        <w:br/>
        <w:t xml:space="preserve">            &lt;div class="col-md-4"&gt;Column 2&lt;/div&gt;</w:t>
      </w:r>
      <w:r w:rsidRPr="00055FD3">
        <w:rPr>
          <w:highlight w:val="yellow"/>
        </w:rPr>
        <w:br/>
        <w:t xml:space="preserve">            &lt;div class="col-md-4"&gt;Column 3&lt;/div&gt;</w:t>
      </w:r>
      <w:r w:rsidRPr="00055FD3">
        <w:rPr>
          <w:highlight w:val="yellow"/>
        </w:rPr>
        <w:br/>
        <w:t xml:space="preserve">        &lt;/div&gt;</w:t>
      </w:r>
      <w:r w:rsidRPr="00055FD3">
        <w:rPr>
          <w:highlight w:val="yellow"/>
        </w:rPr>
        <w:br/>
        <w:t xml:space="preserve">    &lt;/div&gt;</w:t>
      </w:r>
      <w:r w:rsidRPr="00055FD3">
        <w:br/>
        <w:t>&lt;/body&gt;</w:t>
      </w:r>
      <w:r w:rsidRPr="00055FD3">
        <w:br/>
        <w:t>&lt;/html&gt;</w:t>
      </w:r>
    </w:p>
    <w:p w14:paraId="15271DEC" w14:textId="77777777" w:rsidR="004807D1" w:rsidRDefault="00000000">
      <w:pPr>
        <w:pStyle w:val="Heading1"/>
      </w:pPr>
      <w:r>
        <w:t>Conclusion</w:t>
      </w:r>
    </w:p>
    <w:p w14:paraId="18B3A36E" w14:textId="77777777" w:rsidR="004807D1" w:rsidRDefault="00000000">
      <w:r>
        <w:t>In summary, Bootstrap is a powerful tool that simplifies the process of designing responsive websites. With its wide array of pre-built components, color system, and flexible grid layout, it allows developers to build professional-looking websites quickly, without the need for extensive CSS or JavaScript coding.</w:t>
      </w:r>
    </w:p>
    <w:sectPr w:rsidR="004807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5359782">
    <w:abstractNumId w:val="8"/>
  </w:num>
  <w:num w:numId="2" w16cid:durableId="133717647">
    <w:abstractNumId w:val="6"/>
  </w:num>
  <w:num w:numId="3" w16cid:durableId="1321886576">
    <w:abstractNumId w:val="5"/>
  </w:num>
  <w:num w:numId="4" w16cid:durableId="2144302191">
    <w:abstractNumId w:val="4"/>
  </w:num>
  <w:num w:numId="5" w16cid:durableId="210382665">
    <w:abstractNumId w:val="7"/>
  </w:num>
  <w:num w:numId="6" w16cid:durableId="1840273266">
    <w:abstractNumId w:val="3"/>
  </w:num>
  <w:num w:numId="7" w16cid:durableId="1794517636">
    <w:abstractNumId w:val="2"/>
  </w:num>
  <w:num w:numId="8" w16cid:durableId="186915124">
    <w:abstractNumId w:val="1"/>
  </w:num>
  <w:num w:numId="9" w16cid:durableId="491289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FD3"/>
    <w:rsid w:val="0006063C"/>
    <w:rsid w:val="0015074B"/>
    <w:rsid w:val="0029639D"/>
    <w:rsid w:val="00326F90"/>
    <w:rsid w:val="004807D1"/>
    <w:rsid w:val="00833566"/>
    <w:rsid w:val="009D6A31"/>
    <w:rsid w:val="00AA1D8D"/>
    <w:rsid w:val="00B47730"/>
    <w:rsid w:val="00C265E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55F798"/>
  <w14:defaultImageDpi w14:val="300"/>
  <w15:docId w15:val="{8D6D17DA-CA98-4BEC-B1CA-6A6090BE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80470">
      <w:bodyDiv w:val="1"/>
      <w:marLeft w:val="0"/>
      <w:marRight w:val="0"/>
      <w:marTop w:val="0"/>
      <w:marBottom w:val="0"/>
      <w:divBdr>
        <w:top w:val="none" w:sz="0" w:space="0" w:color="auto"/>
        <w:left w:val="none" w:sz="0" w:space="0" w:color="auto"/>
        <w:bottom w:val="none" w:sz="0" w:space="0" w:color="auto"/>
        <w:right w:val="none" w:sz="0" w:space="0" w:color="auto"/>
      </w:divBdr>
    </w:div>
    <w:div w:id="3705429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Priyansh Khunt</cp:lastModifiedBy>
  <cp:revision>3</cp:revision>
  <dcterms:created xsi:type="dcterms:W3CDTF">2013-12-23T23:15:00Z</dcterms:created>
  <dcterms:modified xsi:type="dcterms:W3CDTF">2024-10-01T10:16:00Z</dcterms:modified>
  <cp:category/>
</cp:coreProperties>
</file>